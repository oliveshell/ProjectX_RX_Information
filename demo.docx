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微博搜索相关内容</w:t>
      </w:r>
    </w:p>
    <w:p>
      <w:r>
        <w:t>详细内容，模板待修改</w:t>
      </w:r>
    </w:p>
    <w:p>
      <w:pPr>
        <w:pStyle w:val="Heading1"/>
      </w:pPr>
      <w:r>
        <w:t>内容</w:t>
      </w:r>
    </w:p>
    <w:p>
      <w:pPr>
        <w:pStyle w:val="ListBullet"/>
      </w:pPr>
      <w:r>
        <w:t>“以前我总是想，如果有一天我结婚了，你一定要来当我的伴郎，因为总算我们一起踏上了红毯。后来我又想，参加我的婚礼吧，砸了我的场子吧，来抢我吧，我一定会跟你走。最后我又想，你还是别来我的婚礼了，因为我怕在婚礼上看见你，你什么都没做，我却想跟你走”——歌曲《车站》评论，来自西北政法大学 ...展开全文c</w:t>
      </w:r>
    </w:p>
    <w:p>
      <w:r>
        <w:t xml:space="preserve">     </w:t>
      </w:r>
    </w:p>
    <w:p>
      <w:r>
        <w:drawing>
          <wp:inline xmlns:a="http://schemas.openxmlformats.org/drawingml/2006/main" xmlns:pic="http://schemas.openxmlformats.org/drawingml/2006/picture">
            <wp:extent cx="863600" cy="1524000"/>
            <wp:docPr id="1" name="Picture 1"/>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863600" cy="1524000"/>
                    </a:xfrm>
                    <a:prstGeom prst="rect"/>
                  </pic:spPr>
                </pic:pic>
              </a:graphicData>
            </a:graphic>
          </wp:inline>
        </w:drawing>
      </w:r>
    </w:p>
    <w:p>
      <w:pPr>
        <w:pStyle w:val="ListBullet"/>
      </w:pPr>
      <w:r>
        <w:t>十句搭讪 百句晚安 千句闲聊 万句废话 只为有一天在婚礼堂听到一句我愿意 好难</w:t>
      </w:r>
    </w:p>
    <w:p>
      <w:r>
        <w:t xml:space="preserve">     </w:t>
      </w:r>
    </w:p>
    <w:p>
      <w:r>
        <w:drawing>
          <wp:inline xmlns:a="http://schemas.openxmlformats.org/drawingml/2006/main" xmlns:pic="http://schemas.openxmlformats.org/drawingml/2006/picture">
            <wp:extent cx="1143000" cy="1524000"/>
            <wp:docPr id="2" name="Picture 2"/>
            <wp:cNvGraphicFramePr>
              <a:graphicFrameLocks noChangeAspect="1"/>
            </wp:cNvGraphicFramePr>
            <a:graphic>
              <a:graphicData uri="http://schemas.openxmlformats.org/drawingml/2006/picture">
                <pic:pic>
                  <pic:nvPicPr>
                    <pic:cNvPr id="0" name="2.jpg"/>
                    <pic:cNvPicPr/>
                  </pic:nvPicPr>
                  <pic:blipFill>
                    <a:blip r:embed="rId10"/>
                    <a:stretch>
                      <a:fillRect/>
                    </a:stretch>
                  </pic:blipFill>
                  <pic:spPr>
                    <a:xfrm>
                      <a:off x="0" y="0"/>
                      <a:ext cx="1143000" cy="1524000"/>
                    </a:xfrm>
                    <a:prstGeom prst="rect"/>
                  </pic:spPr>
                </pic:pic>
              </a:graphicData>
            </a:graphic>
          </wp:inline>
        </w:drawing>
      </w:r>
    </w:p>
    <w:p>
      <w:pPr>
        <w:pStyle w:val="ListBullet"/>
      </w:pPr>
      <w:r>
        <w:t>以前给结婚设定了很多条条框框：一克拉钻戒求婚，王薇薇婚纱，梦幻婚礼，意大利蜜月...原来和喜欢的人在一起，发自内心觉得那些空洞肤浅。只需现在的坚决和笃定，以期未来的静好与安心。既见君子，云胡不喜。</w:t>
      </w:r>
    </w:p>
    <w:p>
      <w:r>
        <w:t xml:space="preserve">     </w:t>
      </w:r>
    </w:p>
    <w:p>
      <w:r>
        <w:drawing>
          <wp:inline xmlns:a="http://schemas.openxmlformats.org/drawingml/2006/main" xmlns:pic="http://schemas.openxmlformats.org/drawingml/2006/picture">
            <wp:extent cx="1524000" cy="1524000"/>
            <wp:docPr id="3" name="Picture 3"/>
            <wp:cNvGraphicFramePr>
              <a:graphicFrameLocks noChangeAspect="1"/>
            </wp:cNvGraphicFramePr>
            <a:graphic>
              <a:graphicData uri="http://schemas.openxmlformats.org/drawingml/2006/picture">
                <pic:pic>
                  <pic:nvPicPr>
                    <pic:cNvPr id="0" name="3.jpg"/>
                    <pic:cNvPicPr/>
                  </pic:nvPicPr>
                  <pic:blipFill>
                    <a:blip r:embed="rId11"/>
                    <a:stretch>
                      <a:fillRect/>
                    </a:stretch>
                  </pic:blipFill>
                  <pic:spPr>
                    <a:xfrm>
                      <a:off x="0" y="0"/>
                      <a:ext cx="1524000" cy="1524000"/>
                    </a:xfrm>
                    <a:prstGeom prst="rect"/>
                  </pic:spPr>
                </pic:pic>
              </a:graphicData>
            </a:graphic>
          </wp:inline>
        </w:drawing>
      </w:r>
    </w:p>
    <w:p>
      <w:pPr>
        <w:pStyle w:val="ListBullet"/>
      </w:pPr>
      <w:r>
        <w:t>謝謝各位不遠萬里過來仲要落手落腳幫手佈置幫手出節目🔆🔆仲要系咁靚仔靚女風趣幽默讓我都好懷念從前一群人說走就走的青春💫💫</w:t>
        <w:br/>
        <w:br/>
        <w:t>忙了那麼久過完今天中午終於可以完禮</w:t>
        <w:br/>
        <w:t>經歷過一次絕對不想結第二次婚了🙈🙈</w:t>
        <w:br/>
        <w:t>這也是婚禮的意義之一嗎🙉🙉 |宁波·北仑...</w:t>
      </w:r>
    </w:p>
    <w:p>
      <w:r>
        <w:t xml:space="preserve">     </w:t>
      </w:r>
    </w:p>
    <w:p>
      <w:r>
        <w:drawing>
          <wp:inline xmlns:a="http://schemas.openxmlformats.org/drawingml/2006/main" xmlns:pic="http://schemas.openxmlformats.org/drawingml/2006/picture">
            <wp:extent cx="1524000" cy="1524000"/>
            <wp:docPr id="4" name="Picture 4"/>
            <wp:cNvGraphicFramePr>
              <a:graphicFrameLocks noChangeAspect="1"/>
            </wp:cNvGraphicFramePr>
            <a:graphic>
              <a:graphicData uri="http://schemas.openxmlformats.org/drawingml/2006/picture">
                <pic:pic>
                  <pic:nvPicPr>
                    <pic:cNvPr id="0" name="4.jpg"/>
                    <pic:cNvPicPr/>
                  </pic:nvPicPr>
                  <pic:blipFill>
                    <a:blip r:embed="rId12"/>
                    <a:stretch>
                      <a:fillRect/>
                    </a:stretch>
                  </pic:blipFill>
                  <pic:spPr>
                    <a:xfrm>
                      <a:off x="0" y="0"/>
                      <a:ext cx="1524000" cy="1524000"/>
                    </a:xfrm>
                    <a:prstGeom prst="rect"/>
                  </pic:spPr>
                </pic:pic>
              </a:graphicData>
            </a:graphic>
          </wp:inline>
        </w:drawing>
      </w:r>
    </w:p>
    <w:p>
      <w:pPr>
        <w:pStyle w:val="ListBullet"/>
      </w:pPr>
      <w:r>
        <w:t>聊了很久很久</w:t>
        <w:br/>
        <w:t>那时候，你的苦都是在有我的日子里</w:t>
        <w:br/>
        <w:t>后来，我也有了你的帮助</w:t>
        <w:br/>
        <w:t>渴望你的婚礼 我会去</w:t>
        <w:br/>
        <w:t>我青春年少时的傻媳妇儿</w:t>
        <w:br/>
        <w:t>希望你幸福</w:t>
      </w:r>
    </w:p>
    <w:p>
      <w:r>
        <w:t xml:space="preserve">     </w:t>
      </w:r>
    </w:p>
    <w:p>
      <w:r>
        <w:drawing>
          <wp:inline xmlns:a="http://schemas.openxmlformats.org/drawingml/2006/main" xmlns:pic="http://schemas.openxmlformats.org/drawingml/2006/picture">
            <wp:extent cx="1016000" cy="1016000"/>
            <wp:docPr id="5" name="Picture 5"/>
            <wp:cNvGraphicFramePr>
              <a:graphicFrameLocks noChangeAspect="1"/>
            </wp:cNvGraphicFramePr>
            <a:graphic>
              <a:graphicData uri="http://schemas.openxmlformats.org/drawingml/2006/picture">
                <pic:pic>
                  <pic:nvPicPr>
                    <pic:cNvPr id="0" name="5.jpg"/>
                    <pic:cNvPicPr/>
                  </pic:nvPicPr>
                  <pic:blipFill>
                    <a:blip r:embed="rId13"/>
                    <a:stretch>
                      <a:fillRect/>
                    </a:stretch>
                  </pic:blipFill>
                  <pic:spPr>
                    <a:xfrm>
                      <a:off x="0" y="0"/>
                      <a:ext cx="1016000" cy="1016000"/>
                    </a:xfrm>
                    <a:prstGeom prst="rect"/>
                  </pic:spPr>
                </pic:pic>
              </a:graphicData>
            </a:graphic>
          </wp:inline>
        </w:drawing>
      </w:r>
    </w:p>
    <w:p>
      <w:pPr>
        <w:pStyle w:val="ListBullet"/>
      </w:pPr>
      <w:r>
        <w:t>#大唐荣耀#我才意识到林致和李倓的大婚戏剪了？？？什么情况？？？这么偏心哥哥取两个不说吧连弟弟婚礼戏都剪掉了！</w:t>
      </w:r>
    </w:p>
    <w:p>
      <w:r>
        <w:t xml:space="preserve">     </w:t>
      </w:r>
    </w:p>
    <w:p>
      <w:r>
        <w:drawing>
          <wp:inline xmlns:a="http://schemas.openxmlformats.org/drawingml/2006/main" xmlns:pic="http://schemas.openxmlformats.org/drawingml/2006/picture">
            <wp:extent cx="1016000" cy="1016000"/>
            <wp:docPr id="6" name="Picture 6"/>
            <wp:cNvGraphicFramePr>
              <a:graphicFrameLocks noChangeAspect="1"/>
            </wp:cNvGraphicFramePr>
            <a:graphic>
              <a:graphicData uri="http://schemas.openxmlformats.org/drawingml/2006/picture">
                <pic:pic>
                  <pic:nvPicPr>
                    <pic:cNvPr id="0" name="6.jpg"/>
                    <pic:cNvPicPr/>
                  </pic:nvPicPr>
                  <pic:blipFill>
                    <a:blip r:embed="rId14"/>
                    <a:stretch>
                      <a:fillRect/>
                    </a:stretch>
                  </pic:blipFill>
                  <pic:spPr>
                    <a:xfrm>
                      <a:off x="0" y="0"/>
                      <a:ext cx="1016000" cy="1016000"/>
                    </a:xfrm>
                    <a:prstGeom prst="rect"/>
                  </pic:spPr>
                </pic:pic>
              </a:graphicData>
            </a:graphic>
          </wp:inline>
        </w:drawing>
      </w:r>
    </w:p>
    <w:p>
      <w:pPr>
        <w:pStyle w:val="ListBullet"/>
      </w:pPr>
      <w:r>
        <w:t>祝福今天的寿星席德银老爷爷生日快乐！福如东海，寿比南山！全家幸福！家族兴旺！弄好明天的婚礼音乐，准备睡觉#晚安##今日贴纸打卡# |广安·广安...</w:t>
      </w:r>
    </w:p>
    <w:p>
      <w:r>
        <w:t xml:space="preserve">     </w:t>
      </w:r>
    </w:p>
    <w:p>
      <w:r>
        <w:drawing>
          <wp:inline xmlns:a="http://schemas.openxmlformats.org/drawingml/2006/main" xmlns:pic="http://schemas.openxmlformats.org/drawingml/2006/picture">
            <wp:extent cx="1016000" cy="1016000"/>
            <wp:docPr id="7" name="Picture 7"/>
            <wp:cNvGraphicFramePr>
              <a:graphicFrameLocks noChangeAspect="1"/>
            </wp:cNvGraphicFramePr>
            <a:graphic>
              <a:graphicData uri="http://schemas.openxmlformats.org/drawingml/2006/picture">
                <pic:pic>
                  <pic:nvPicPr>
                    <pic:cNvPr id="0" name="7.jpg"/>
                    <pic:cNvPicPr/>
                  </pic:nvPicPr>
                  <pic:blipFill>
                    <a:blip r:embed="rId15"/>
                    <a:stretch>
                      <a:fillRect/>
                    </a:stretch>
                  </pic:blipFill>
                  <pic:spPr>
                    <a:xfrm>
                      <a:off x="0" y="0"/>
                      <a:ext cx="1016000" cy="1016000"/>
                    </a:xfrm>
                    <a:prstGeom prst="rect"/>
                  </pic:spPr>
                </pic:pic>
              </a:graphicData>
            </a:graphic>
          </wp:inline>
        </w:drawing>
      </w:r>
    </w:p>
    <w:p>
      <w:pPr>
        <w:pStyle w:val="ListBullet"/>
      </w:pPr>
      <w:r>
        <w:t>女人的想法很天真，催着结婚，办一场风风光光的婚礼。然后生娃。相夫教子。男友家里条件好可以没问题。家庭一般甚至差的。或许一场风光的婚礼就把积蓄花光。接下来天天啃咸菜的日子你会陪我过吗？所以男人啊要提起心肝做人。不要怨恨人家现实，想想自己有没有那个能力。还要看清楚那个女人是不是真的想 ...展开全文c</w:t>
      </w:r>
    </w:p>
    <w:p>
      <w:r>
        <w:t xml:space="preserve">     </w:t>
      </w:r>
    </w:p>
    <w:p>
      <w:r>
        <w:drawing>
          <wp:inline xmlns:a="http://schemas.openxmlformats.org/drawingml/2006/main" xmlns:pic="http://schemas.openxmlformats.org/drawingml/2006/picture">
            <wp:extent cx="1016000" cy="1016000"/>
            <wp:docPr id="8" name="Picture 8"/>
            <wp:cNvGraphicFramePr>
              <a:graphicFrameLocks noChangeAspect="1"/>
            </wp:cNvGraphicFramePr>
            <a:graphic>
              <a:graphicData uri="http://schemas.openxmlformats.org/drawingml/2006/picture">
                <pic:pic>
                  <pic:nvPicPr>
                    <pic:cNvPr id="0" name="8.jpg"/>
                    <pic:cNvPicPr/>
                  </pic:nvPicPr>
                  <pic:blipFill>
                    <a:blip r:embed="rId16"/>
                    <a:stretch>
                      <a:fillRect/>
                    </a:stretch>
                  </pic:blipFill>
                  <pic:spPr>
                    <a:xfrm>
                      <a:off x="0" y="0"/>
                      <a:ext cx="1016000" cy="1016000"/>
                    </a:xfrm>
                    <a:prstGeom prst="rect"/>
                  </pic:spPr>
                </pic:pic>
              </a:graphicData>
            </a:graphic>
          </wp:inline>
        </w:drawing>
      </w:r>
    </w:p>
    <w:p>
      <w:pPr>
        <w:pStyle w:val="ListBullet"/>
      </w:pPr>
      <w:r>
        <w:t>前几天看到的一个故事 喜欢最后一句话：多年后你结婚了 那天你的新娘子很美 你给了她梦想中的婚礼和她一直想要的那件婚纱那天你的父母很开心嘴角一直没合上过 你拉着她的手一桌一桌一个人一个人的敬酒 她好像有点喝多了依偎在你怀里让你帮她喝酒 你宠溺的摸了摸她的头 然后一愣你的眼睛突然看向了坐在 ...展开全文c</w:t>
      </w:r>
    </w:p>
    <w:p>
      <w:r>
        <w:t xml:space="preserve">     </w:t>
      </w:r>
    </w:p>
    <w:p>
      <w:r>
        <w:drawing>
          <wp:inline xmlns:a="http://schemas.openxmlformats.org/drawingml/2006/main" xmlns:pic="http://schemas.openxmlformats.org/drawingml/2006/picture">
            <wp:extent cx="1016000" cy="1016000"/>
            <wp:docPr id="9" name="Picture 9"/>
            <wp:cNvGraphicFramePr>
              <a:graphicFrameLocks noChangeAspect="1"/>
            </wp:cNvGraphicFramePr>
            <a:graphic>
              <a:graphicData uri="http://schemas.openxmlformats.org/drawingml/2006/picture">
                <pic:pic>
                  <pic:nvPicPr>
                    <pic:cNvPr id="0" name="9.jpg"/>
                    <pic:cNvPicPr/>
                  </pic:nvPicPr>
                  <pic:blipFill>
                    <a:blip r:embed="rId17"/>
                    <a:stretch>
                      <a:fillRect/>
                    </a:stretch>
                  </pic:blipFill>
                  <pic:spPr>
                    <a:xfrm>
                      <a:off x="0" y="0"/>
                      <a:ext cx="1016000" cy="1016000"/>
                    </a:xfrm>
                    <a:prstGeom prst="rect"/>
                  </pic:spPr>
                </pic:pic>
              </a:graphicData>
            </a:graphic>
          </wp:inline>
        </w:drawing>
      </w:r>
    </w:p>
    <w:p>
      <w:pPr>
        <w:pStyle w:val="ListBullet"/>
      </w:pPr>
      <w:r>
        <w:t>电影看了两场，包面吃了两次，月光草坪去了两次，城中城去了两回，谁的咖啡去了三次，婚礼参加了四次，完美的是该做的都做了，不完美的该见的人还没见完，该约的还没约到 |重庆·云阳...</w:t>
      </w:r>
    </w:p>
    <w:p>
      <w:r>
        <w:t xml:space="preserve">     </w:t>
      </w:r>
    </w:p>
    <w:p>
      <w:r>
        <w:drawing>
          <wp:inline xmlns:a="http://schemas.openxmlformats.org/drawingml/2006/main" xmlns:pic="http://schemas.openxmlformats.org/drawingml/2006/picture">
            <wp:extent cx="1016000" cy="1016000"/>
            <wp:docPr id="10" name="Picture 10"/>
            <wp:cNvGraphicFramePr>
              <a:graphicFrameLocks noChangeAspect="1"/>
            </wp:cNvGraphicFramePr>
            <a:graphic>
              <a:graphicData uri="http://schemas.openxmlformats.org/drawingml/2006/picture">
                <pic:pic>
                  <pic:nvPicPr>
                    <pic:cNvPr id="0" name="10.jpg"/>
                    <pic:cNvPicPr/>
                  </pic:nvPicPr>
                  <pic:blipFill>
                    <a:blip r:embed="rId18"/>
                    <a:stretch>
                      <a:fillRect/>
                    </a:stretch>
                  </pic:blipFill>
                  <pic:spPr>
                    <a:xfrm>
                      <a:off x="0" y="0"/>
                      <a:ext cx="1016000" cy="1016000"/>
                    </a:xfrm>
                    <a:prstGeom prst="rect"/>
                  </pic:spPr>
                </pic:pic>
              </a:graphicData>
            </a:graphic>
          </wp:inline>
        </w:drawing>
      </w:r>
    </w:p>
    <w:p>
      <w:pPr>
        <w:pStyle w:val="ListBullet"/>
      </w:pPr>
      <w:r>
        <w:t>放假十几天，看了十几天的电视，睡了十几天的沙发，打了十几天的麻将，过了十几天不洗脸的日子，从嗓子疼到感冒到上火牙疼到眼睛角膜炎肿，大门不出二门不迈，中间没有参加任何聚会，就第一天拿到驾驶证和明天参加婚礼办了两件大事，真的是太颓废了！</w:t>
      </w:r>
    </w:p>
    <w:p>
      <w:r>
        <w:t xml:space="preserve">     </w:t>
      </w:r>
    </w:p>
    <w:p>
      <w:r>
        <w:drawing>
          <wp:inline xmlns:a="http://schemas.openxmlformats.org/drawingml/2006/main" xmlns:pic="http://schemas.openxmlformats.org/drawingml/2006/picture">
            <wp:extent cx="1524000" cy="850900"/>
            <wp:docPr id="11" name="Picture 11"/>
            <wp:cNvGraphicFramePr>
              <a:graphicFrameLocks noChangeAspect="1"/>
            </wp:cNvGraphicFramePr>
            <a:graphic>
              <a:graphicData uri="http://schemas.openxmlformats.org/drawingml/2006/picture">
                <pic:pic>
                  <pic:nvPicPr>
                    <pic:cNvPr id="0" name="11.jpg"/>
                    <pic:cNvPicPr/>
                  </pic:nvPicPr>
                  <pic:blipFill>
                    <a:blip r:embed="rId19"/>
                    <a:stretch>
                      <a:fillRect/>
                    </a:stretch>
                  </pic:blipFill>
                  <pic:spPr>
                    <a:xfrm>
                      <a:off x="0" y="0"/>
                      <a:ext cx="1524000" cy="850900"/>
                    </a:xfrm>
                    <a:prstGeom prst="rect"/>
                  </pic:spPr>
                </pic:pic>
              </a:graphicData>
            </a:graphic>
          </wp:inline>
        </w:drawing>
      </w:r>
    </w:p>
    <w:p>
      <w:pPr>
        <w:pStyle w:val="ListBullet"/>
      </w:pPr>
      <w:r>
        <w:t>好兄弟与媳妇，为婚礼彩排，满满都是羡慕与祝福，两位永结同心，百年好合。 |南昌·江西...</w:t>
      </w:r>
    </w:p>
    <w:p>
      <w:r>
        <w:t xml:space="preserve">     </w:t>
      </w:r>
    </w:p>
    <w:p>
      <w:r>
        <w:drawing>
          <wp:inline xmlns:a="http://schemas.openxmlformats.org/drawingml/2006/main" xmlns:pic="http://schemas.openxmlformats.org/drawingml/2006/picture">
            <wp:extent cx="1016000" cy="1016000"/>
            <wp:docPr id="12" name="Picture 12"/>
            <wp:cNvGraphicFramePr>
              <a:graphicFrameLocks noChangeAspect="1"/>
            </wp:cNvGraphicFramePr>
            <a:graphic>
              <a:graphicData uri="http://schemas.openxmlformats.org/drawingml/2006/picture">
                <pic:pic>
                  <pic:nvPicPr>
                    <pic:cNvPr id="0" name="12.jpg"/>
                    <pic:cNvPicPr/>
                  </pic:nvPicPr>
                  <pic:blipFill>
                    <a:blip r:embed="rId20"/>
                    <a:stretch>
                      <a:fillRect/>
                    </a:stretch>
                  </pic:blipFill>
                  <pic:spPr>
                    <a:xfrm>
                      <a:off x="0" y="0"/>
                      <a:ext cx="1016000" cy="1016000"/>
                    </a:xfrm>
                    <a:prstGeom prst="rect"/>
                  </pic:spPr>
                </pic:pic>
              </a:graphicData>
            </a:graphic>
          </wp:inline>
        </w:drawing>
      </w:r>
    </w:p>
    <w:p>
      <w:pPr>
        <w:pStyle w:val="ListBullet"/>
      </w:pPr>
      <w:r>
        <w:t>喜欢这个酒店，沙滩好柔软，海水特别美，婚礼好唯美，餐厅的食物很好吃，下午茶也很赞，关键是人很少！ |菲律宾·Nam...</w:t>
      </w:r>
    </w:p>
    <w:p>
      <w:r>
        <w:t xml:space="preserve">     </w:t>
      </w:r>
    </w:p>
    <w:p>
      <w:r>
        <w:drawing>
          <wp:inline xmlns:a="http://schemas.openxmlformats.org/drawingml/2006/main" xmlns:pic="http://schemas.openxmlformats.org/drawingml/2006/picture">
            <wp:extent cx="1524000" cy="1524000"/>
            <wp:docPr id="13" name="Picture 13"/>
            <wp:cNvGraphicFramePr>
              <a:graphicFrameLocks noChangeAspect="1"/>
            </wp:cNvGraphicFramePr>
            <a:graphic>
              <a:graphicData uri="http://schemas.openxmlformats.org/drawingml/2006/picture">
                <pic:pic>
                  <pic:nvPicPr>
                    <pic:cNvPr id="0" name="13.jpg"/>
                    <pic:cNvPicPr/>
                  </pic:nvPicPr>
                  <pic:blipFill>
                    <a:blip r:embed="rId21"/>
                    <a:stretch>
                      <a:fillRect/>
                    </a:stretch>
                  </pic:blipFill>
                  <pic:spPr>
                    <a:xfrm>
                      <a:off x="0" y="0"/>
                      <a:ext cx="1524000" cy="1524000"/>
                    </a:xfrm>
                    <a:prstGeom prst="rect"/>
                  </pic:spPr>
                </pic:pic>
              </a:graphicData>
            </a:graphic>
          </wp:inline>
        </w:drawing>
      </w:r>
    </w:p>
    <w:p>
      <w:pPr>
        <w:pStyle w:val="ListBullet"/>
      </w:pPr>
      <w:r>
        <w:t>我真的快疯了，每次和朋友在一起，尤其是已婚的朋友，聊的话题基本都是新婚燕尔的事，都是满满的家的味道，我他妈真的也想有个家，可是我拿什么去拥有这个家呢，有时候想想，我真的觉得该奋斗了，可是等我存够二三十万婚礼钱的时候，我该多大了呢，我改嫁的妈妈说，男人三十结婚不晚，我同父异母的哥哥 ...展开全文c</w:t>
      </w:r>
    </w:p>
    <w:p>
      <w:r>
        <w:t xml:space="preserve">     </w:t>
      </w:r>
    </w:p>
    <w:p>
      <w:r>
        <w:drawing>
          <wp:inline xmlns:a="http://schemas.openxmlformats.org/drawingml/2006/main" xmlns:pic="http://schemas.openxmlformats.org/drawingml/2006/picture">
            <wp:extent cx="1016000" cy="1016000"/>
            <wp:docPr id="14" name="Picture 14"/>
            <wp:cNvGraphicFramePr>
              <a:graphicFrameLocks noChangeAspect="1"/>
            </wp:cNvGraphicFramePr>
            <a:graphic>
              <a:graphicData uri="http://schemas.openxmlformats.org/drawingml/2006/picture">
                <pic:pic>
                  <pic:nvPicPr>
                    <pic:cNvPr id="0" name="14.jpg"/>
                    <pic:cNvPicPr/>
                  </pic:nvPicPr>
                  <pic:blipFill>
                    <a:blip r:embed="rId22"/>
                    <a:stretch>
                      <a:fillRect/>
                    </a:stretch>
                  </pic:blipFill>
                  <pic:spPr>
                    <a:xfrm>
                      <a:off x="0" y="0"/>
                      <a:ext cx="1016000" cy="1016000"/>
                    </a:xfrm>
                    <a:prstGeom prst="rect"/>
                  </pic:spPr>
                </pic:pic>
              </a:graphicData>
            </a:graphic>
          </wp:inline>
        </w:drawing>
      </w:r>
    </w:p>
    <w:p>
      <w:pPr>
        <w:pStyle w:val="ListBullet"/>
      </w:pPr>
      <w:r>
        <w:t>补 王朝的婚礼</w:t>
      </w:r>
    </w:p>
    <w:p>
      <w:r>
        <w:t xml:space="preserve">     </w:t>
      </w:r>
    </w:p>
    <w:p>
      <w:r>
        <w:drawing>
          <wp:inline xmlns:a="http://schemas.openxmlformats.org/drawingml/2006/main" xmlns:pic="http://schemas.openxmlformats.org/drawingml/2006/picture">
            <wp:extent cx="457200" cy="1524000"/>
            <wp:docPr id="15" name="Picture 15"/>
            <wp:cNvGraphicFramePr>
              <a:graphicFrameLocks noChangeAspect="1"/>
            </wp:cNvGraphicFramePr>
            <a:graphic>
              <a:graphicData uri="http://schemas.openxmlformats.org/drawingml/2006/picture">
                <pic:pic>
                  <pic:nvPicPr>
                    <pic:cNvPr id="0" name="15.jpg"/>
                    <pic:cNvPicPr/>
                  </pic:nvPicPr>
                  <pic:blipFill>
                    <a:blip r:embed="rId23"/>
                    <a:stretch>
                      <a:fillRect/>
                    </a:stretch>
                  </pic:blipFill>
                  <pic:spPr>
                    <a:xfrm>
                      <a:off x="0" y="0"/>
                      <a:ext cx="457200" cy="1524000"/>
                    </a:xfrm>
                    <a:prstGeom prst="rect"/>
                  </pic:spPr>
                </pic:pic>
              </a:graphicData>
            </a:graphic>
          </wp:inline>
        </w:drawing>
      </w:r>
    </w:p>
    <w:p>
      <w:pPr>
        <w:pStyle w:val="ListBullet"/>
      </w:pPr>
      <w:r>
        <w:t>【西游记】D1、吐鲁番一日游。</w:t>
        <w:br/>
        <w:t>今日从乌鲁木齐过来、由于是踩线、所以整体的行程比较紧张，但是所有景点非常值得欣赏。充满着异域风情、晚餐的地方正赶上维族的婚礼、好热闹、晚住宿的地接安排的也是吐鲁番最好的酒店。</w:t>
        <w:br/>
        <w:t>明天南疆走起、晚入住库尔勒。</w:t>
        <w:br/>
        <w:t>今日行程景点：坎儿井、交河古城、苏公塔、火焰山 ...展开全文c</w:t>
      </w:r>
    </w:p>
    <w:p>
      <w:r>
        <w:t xml:space="preserve">     </w:t>
      </w:r>
    </w:p>
    <w:p>
      <w:r>
        <w:drawing>
          <wp:inline xmlns:a="http://schemas.openxmlformats.org/drawingml/2006/main" xmlns:pic="http://schemas.openxmlformats.org/drawingml/2006/picture">
            <wp:extent cx="1016000" cy="1016000"/>
            <wp:docPr id="16" name="Picture 16"/>
            <wp:cNvGraphicFramePr>
              <a:graphicFrameLocks noChangeAspect="1"/>
            </wp:cNvGraphicFramePr>
            <a:graphic>
              <a:graphicData uri="http://schemas.openxmlformats.org/drawingml/2006/picture">
                <pic:pic>
                  <pic:nvPicPr>
                    <pic:cNvPr id="0" name="16.jpg"/>
                    <pic:cNvPicPr/>
                  </pic:nvPicPr>
                  <pic:blipFill>
                    <a:blip r:embed="rId24"/>
                    <a:stretch>
                      <a:fillRect/>
                    </a:stretch>
                  </pic:blipFill>
                  <pic:spPr>
                    <a:xfrm>
                      <a:off x="0" y="0"/>
                      <a:ext cx="1016000" cy="1016000"/>
                    </a:xfrm>
                    <a:prstGeom prst="rect"/>
                  </pic:spPr>
                </pic:pic>
              </a:graphicData>
            </a:graphic>
          </wp:inline>
        </w:drawing>
      </w:r>
    </w:p>
    <w:p>
      <w:pPr>
        <w:pStyle w:val="ListBullet"/>
      </w:pPr>
      <w:r>
        <w:t>感受了一场 印度🇮🇳的婚礼 对外国人真是热情又好客 完全不介意 直接把我们拉进去一起跳舞一起high～（酒店的雪糕捞真的很好吃 可以考虑自己开一家 这样我就可以天天吃了） |印度</w:t>
      </w:r>
    </w:p>
    <w:p>
      <w:r>
        <w:t xml:space="preserve">     </w:t>
      </w:r>
    </w:p>
    <w:p>
      <w:r>
        <w:drawing>
          <wp:inline xmlns:a="http://schemas.openxmlformats.org/drawingml/2006/main" xmlns:pic="http://schemas.openxmlformats.org/drawingml/2006/picture">
            <wp:extent cx="1524000" cy="1524000"/>
            <wp:docPr id="17" name="Picture 17"/>
            <wp:cNvGraphicFramePr>
              <a:graphicFrameLocks noChangeAspect="1"/>
            </wp:cNvGraphicFramePr>
            <a:graphic>
              <a:graphicData uri="http://schemas.openxmlformats.org/drawingml/2006/picture">
                <pic:pic>
                  <pic:nvPicPr>
                    <pic:cNvPr id="0" name="17.jpg"/>
                    <pic:cNvPicPr/>
                  </pic:nvPicPr>
                  <pic:blipFill>
                    <a:blip r:embed="rId25"/>
                    <a:stretch>
                      <a:fillRect/>
                    </a:stretch>
                  </pic:blipFill>
                  <pic:spPr>
                    <a:xfrm>
                      <a:off x="0" y="0"/>
                      <a:ext cx="1524000" cy="1524000"/>
                    </a:xfrm>
                    <a:prstGeom prst="rect"/>
                  </pic:spPr>
                </pic:pic>
              </a:graphicData>
            </a:graphic>
          </wp:inline>
        </w:drawing>
      </w:r>
    </w:p>
    <w:p>
      <w:pPr>
        <w:pStyle w:val="ListBullet"/>
      </w:pPr>
      <w:r>
        <w:t>Summer Dream招聘</w:t>
        <w:br/>
        <w:t>招聘化妆师两名，要求工作年限两年以上。</w:t>
        <w:br/>
        <w:t>招聘化妆助理一名，有基础者优先。</w:t>
        <w:br/>
        <w:t>#厦门婚礼跟妆#</w:t>
      </w:r>
    </w:p>
    <w:p>
      <w:r>
        <w:t xml:space="preserve">     </w:t>
      </w:r>
    </w:p>
    <w:p>
      <w:r>
        <w:drawing>
          <wp:inline xmlns:a="http://schemas.openxmlformats.org/drawingml/2006/main" xmlns:pic="http://schemas.openxmlformats.org/drawingml/2006/picture">
            <wp:extent cx="1524000" cy="850900"/>
            <wp:docPr id="18" name="Picture 18"/>
            <wp:cNvGraphicFramePr>
              <a:graphicFrameLocks noChangeAspect="1"/>
            </wp:cNvGraphicFramePr>
            <a:graphic>
              <a:graphicData uri="http://schemas.openxmlformats.org/drawingml/2006/picture">
                <pic:pic>
                  <pic:nvPicPr>
                    <pic:cNvPr id="0" name="18.jpg"/>
                    <pic:cNvPicPr/>
                  </pic:nvPicPr>
                  <pic:blipFill>
                    <a:blip r:embed="rId26"/>
                    <a:stretch>
                      <a:fillRect/>
                    </a:stretch>
                  </pic:blipFill>
                  <pic:spPr>
                    <a:xfrm>
                      <a:off x="0" y="0"/>
                      <a:ext cx="1524000" cy="850900"/>
                    </a:xfrm>
                    <a:prstGeom prst="rect"/>
                  </pic:spPr>
                </pic:pic>
              </a:graphicData>
            </a:graphic>
          </wp:inline>
        </w:drawing>
      </w:r>
    </w:p>
    <w:p>
      <w:pPr>
        <w:pStyle w:val="ListBullet"/>
      </w:pPr>
      <w:r>
        <w:t>能和姐妹拍拍拍的机会太少了，一起在大学熬过夜，一起找过工作，去参加你们的婚礼，邀请你们来参加我的婚礼，看着你们生了儿子闺女，不知不觉我们一起走了这么远，人生路漫漫，还好你相伴。</w:t>
      </w:r>
    </w:p>
    <w:p>
      <w:r>
        <w:t xml:space="preserve">     </w:t>
      </w:r>
    </w:p>
    <w:p>
      <w:r>
        <w:drawing>
          <wp:inline xmlns:a="http://schemas.openxmlformats.org/drawingml/2006/main" xmlns:pic="http://schemas.openxmlformats.org/drawingml/2006/picture">
            <wp:extent cx="1524000" cy="1143000"/>
            <wp:docPr id="19" name="Picture 19"/>
            <wp:cNvGraphicFramePr>
              <a:graphicFrameLocks noChangeAspect="1"/>
            </wp:cNvGraphicFramePr>
            <a:graphic>
              <a:graphicData uri="http://schemas.openxmlformats.org/drawingml/2006/picture">
                <pic:pic>
                  <pic:nvPicPr>
                    <pic:cNvPr id="0" name="19.jpg"/>
                    <pic:cNvPicPr/>
                  </pic:nvPicPr>
                  <pic:blipFill>
                    <a:blip r:embed="rId27"/>
                    <a:stretch>
                      <a:fillRect/>
                    </a:stretch>
                  </pic:blipFill>
                  <pic:spPr>
                    <a:xfrm>
                      <a:off x="0" y="0"/>
                      <a:ext cx="1524000" cy="1143000"/>
                    </a:xfrm>
                    <a:prstGeom prst="rect"/>
                  </pic:spPr>
                </pic:pic>
              </a:graphicData>
            </a:graphic>
          </wp:inline>
        </w:drawing>
      </w:r>
    </w:p>
    <w:p>
      <w:pPr>
        <w:pStyle w:val="ListBullet"/>
      </w:pPr>
      <w:r>
        <w:t>我希望第八季Shameless IM线的剧情是这样，Mickey在墨西哥当上大佬了，换了个身份回美国，Mickey找到Ian，两人见了几次面，Mickey说要再在一起，Ian说不行，他马上就要和变性男友结婚了，他和Mickey完了。但是最后Mickey冲进婚礼抢婚，Ian跟他跑了，HE。</w:t>
      </w:r>
    </w:p>
    <w:p>
      <w:r>
        <w:t xml:space="preserv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26" Type="http://schemas.openxmlformats.org/officeDocument/2006/relationships/image" Target="media/image18.jpg"/><Relationship Id="rId27" Type="http://schemas.openxmlformats.org/officeDocument/2006/relationships/image" Target="media/image19.jpg"/><Relationship Id="rId24" Type="http://schemas.openxmlformats.org/officeDocument/2006/relationships/image" Target="media/image16.jpg"/><Relationship Id="rId25" Type="http://schemas.openxmlformats.org/officeDocument/2006/relationships/image" Target="media/image17.jpg"/><Relationship Id="rId22" Type="http://schemas.openxmlformats.org/officeDocument/2006/relationships/image" Target="media/image14.jpg"/><Relationship Id="rId23" Type="http://schemas.openxmlformats.org/officeDocument/2006/relationships/image" Target="media/image15.jpg"/><Relationship Id="rId20" Type="http://schemas.openxmlformats.org/officeDocument/2006/relationships/image" Target="media/image12.jpg"/><Relationship Id="rId21" Type="http://schemas.openxmlformats.org/officeDocument/2006/relationships/image" Target="media/image13.jpg"/><Relationship Id="rId19" Type="http://schemas.openxmlformats.org/officeDocument/2006/relationships/image" Target="media/image11.jpg"/><Relationship Id="rId18" Type="http://schemas.openxmlformats.org/officeDocument/2006/relationships/image" Target="media/image10.jpg"/><Relationship Id="rId13" Type="http://schemas.openxmlformats.org/officeDocument/2006/relationships/image" Target="media/image5.jpg"/><Relationship Id="rId12" Type="http://schemas.openxmlformats.org/officeDocument/2006/relationships/image" Target="media/image4.jpg"/><Relationship Id="rId11" Type="http://schemas.openxmlformats.org/officeDocument/2006/relationships/image" Target="media/image3.jpg"/><Relationship Id="rId10" Type="http://schemas.openxmlformats.org/officeDocument/2006/relationships/image" Target="media/image2.jpg"/><Relationship Id="rId17" Type="http://schemas.openxmlformats.org/officeDocument/2006/relationships/image" Target="media/image9.jpg"/><Relationship Id="rId16" Type="http://schemas.openxmlformats.org/officeDocument/2006/relationships/image" Target="media/image8.jpg"/><Relationship Id="rId15" Type="http://schemas.openxmlformats.org/officeDocument/2006/relationships/image" Target="media/image7.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